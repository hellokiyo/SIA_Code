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</w:pPr>
      <w:r>
        <w:t>Java &amp; SQL 프로젝트 평가방안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6586"/>
        <w:gridCol w:w="1080"/>
      </w:tblGrid>
      <w:tr>
        <w:tc>
          <w:tcPr>
            <w:tcW w:w="973" w:type="dxa"/>
            <w:vAlign w:val="top"/>
          </w:tcPr>
          <w:p>
            <w:r>
              <w:t>구분</w:t>
            </w:r>
          </w:p>
        </w:tc>
        <w:tc>
          <w:tcPr>
            <w:tcW w:w="6586" w:type="dxa"/>
            <w:vAlign w:val="top"/>
          </w:tcPr>
          <w:p>
            <w:r>
              <w:t>항목</w:t>
            </w:r>
          </w:p>
        </w:tc>
        <w:tc>
          <w:tcPr>
            <w:tcW w:w="1080" w:type="dxa"/>
            <w:vAlign w:val="top"/>
          </w:tcPr>
          <w:p>
            <w:r>
              <w:t>비고</w:t>
            </w:r>
          </w:p>
        </w:tc>
      </w:tr>
      <w:tr>
        <w:tc>
          <w:tcPr>
            <w:tcW w:w="973" w:type="dxa"/>
            <w:vMerge w:val="restart"/>
            <w:vAlign w:val="top"/>
          </w:tcPr>
          <w:p>
            <w:r>
              <w:t>기능</w:t>
            </w:r>
          </w:p>
        </w:tc>
        <w:tc>
          <w:tcPr>
            <w:tcW w:w="6586" w:type="dxa"/>
            <w:vAlign w:val="top"/>
          </w:tcPr>
          <w:p>
            <w:r>
              <w:t>직원 이름으로 직원정보를 검색할 수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입사년도로 검색할 수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부서번호로 검색할 수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직무로 검색가능한가?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도시이름으로 검색할 수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통계자료를 출력할 수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부서장 성으로 부서원을 검색할 수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나라이름으로 그 나라에 근무하는 직원을 조회할 수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restart"/>
            <w:vAlign w:val="top"/>
          </w:tcPr>
          <w:p>
            <w:r>
              <w:t>품질</w:t>
            </w:r>
          </w:p>
        </w:tc>
        <w:tc>
          <w:tcPr>
            <w:tcW w:w="6586" w:type="dxa"/>
            <w:vAlign w:val="top"/>
          </w:tcPr>
          <w:p>
            <w:r>
              <w:t>메서드화, 클래스화가 잘 되어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중복되는 코드를 제거했는가?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변수명, 메서드명, 클래스명이 적절한가?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애플리케이션이 갑자기 종료되지 않는가?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restart"/>
            <w:vAlign w:val="top"/>
          </w:tcPr>
          <w:p>
            <w:r>
              <w:t>팀원 수준</w:t>
            </w:r>
          </w:p>
        </w:tc>
        <w:tc>
          <w:tcPr>
            <w:tcW w:w="6586" w:type="dxa"/>
            <w:vAlign w:val="top"/>
          </w:tcPr>
          <w:p>
            <w:r>
              <w:t>팀원 모두가 개발에 참여했는가?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팀원 모두가 개발파악이 잘 되어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restart"/>
            <w:vAlign w:val="top"/>
          </w:tcPr>
          <w:p>
            <w:r>
              <w:t>발표</w:t>
            </w:r>
          </w:p>
        </w:tc>
        <w:tc>
          <w:tcPr>
            <w:tcW w:w="6586" w:type="dxa"/>
            <w:vAlign w:val="top"/>
          </w:tcPr>
          <w:p>
            <w:r>
              <w:t>시연이 제대로 구동되는가?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프로젝트의 Lessons learned가 잘 구현되어 있는가?</w:t>
            </w:r>
          </w:p>
        </w:tc>
        <w:tc>
          <w:tcPr>
            <w:tcW w:w="1080" w:type="dxa"/>
            <w:vAlign w:val="top"/>
          </w:tcPr>
          <w:p/>
        </w:tc>
      </w:tr>
      <w:tr>
        <w:tc>
          <w:tcPr>
            <w:tcW w:w="973" w:type="dxa"/>
            <w:vMerge w:val="continue"/>
            <w:vAlign w:val="top"/>
          </w:tcPr>
          <w:p/>
        </w:tc>
        <w:tc>
          <w:tcPr>
            <w:tcW w:w="6586" w:type="dxa"/>
            <w:vAlign w:val="top"/>
          </w:tcPr>
          <w:p>
            <w:r>
              <w:t>팀원들의 소감이 잘 들어있는가?</w:t>
            </w:r>
          </w:p>
        </w:tc>
        <w:tc>
          <w:tcPr>
            <w:tcW w:w="1080" w:type="dxa"/>
            <w:vAlign w:val="top"/>
          </w:tcPr>
          <w:p/>
        </w:tc>
      </w:tr>
    </w:tbl>
    <w:p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python-docx</cp:lastModifiedBy>
  <cp:revision>1</cp:revision>
  <dcterms:created xsi:type="dcterms:W3CDTF">2013-12-23T23:15:00Z</dcterms:created>
  <dcterms:modified xsi:type="dcterms:W3CDTF">2025-07-17T08:58:42Z</dcterms:modified>
  <cp:version>1000.0100.01</cp:version>
</cp:coreProperties>
</file>